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Nidhi D Gowda</w:t>
      </w:r>
    </w:p>
    <w:p>
      <w:r>
        <w:t>Created at: 2025-04-06 12:37:56</w:t>
      </w:r>
    </w:p>
    <w:p/>
    <w:p>
      <w:r>
        <w:t>This a test generation</w:t>
        <w:br/>
        <w:br/>
        <w:t>need to be modified later</w:t>
        <w:br/>
        <w:br/>
        <w:t>need to add  much more properties like margins border alignment subheading points etc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